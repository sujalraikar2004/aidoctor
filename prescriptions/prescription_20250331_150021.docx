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मेरे हाथ को क्या हुआ है</w:t>
      </w:r>
    </w:p>
    <w:p>
      <w:pPr>
        <w:pStyle w:val="Heading1"/>
      </w:pPr>
      <w:r>
        <w:t>Medical Analysis</w:t>
      </w:r>
    </w:p>
    <w:p>
      <w:r>
        <w:t>क्या हुआ है आपके हाथ के साथ? क्या आपको कोई समस्या हो रही है या कोई दर्द है? अगर हाँ, तो मैं आपकी मदद कर सकता हूँ।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