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मेरा सिर महोद दुख रहा है और मुझे बुकार भी है</w:t>
      </w:r>
    </w:p>
    <w:p>
      <w:pPr>
        <w:pStyle w:val="Heading1"/>
      </w:pPr>
      <w:r>
        <w:t>Medical Analysis</w:t>
      </w:r>
    </w:p>
    <w:p>
      <w:r>
        <w:t>I'm so sorry to hear that you're experiencing a headache and a cough. Based on your symptoms, it's possible that you may have a viral infection or allergies. For your headache, I recommend taking an over-the-counter pain reliever like acetaminophen (Tylenol) or ibuprofen (Advil) as directed. For your cough, you can try using a cough syrup or a decongestant like pseudoephedrine (Sudafed). However, if your symptoms persist or worsen, I advise you to consult a doctor for further evaluation and treatment.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