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2025-03-19 00:48:44</w:t>
      </w:r>
    </w:p>
    <w:p>
      <w:pPr>
        <w:pStyle w:val="Heading2"/>
      </w:pPr>
      <w:r>
        <w:t>Patient Concerns</w:t>
      </w:r>
    </w:p>
    <w:p>
      <w:r>
        <w:t>i am vomiting</w:t>
      </w:r>
    </w:p>
    <w:p>
      <w:pPr>
        <w:pStyle w:val="Heading1"/>
      </w:pPr>
      <w:r>
        <w:t>Medical Analysis</w:t>
      </w:r>
    </w:p>
    <w:p>
      <w:r>
        <w:t>Assessment:</w:t>
        <w:br/>
        <w:t>Oh no, I'm so sorry to hear that you're experiencing vomiting. It's possible that you may have a viral or bacterial infection, or it could be related to food poisoning or a stomach issue.</w:t>
        <w:br/>
        <w:br/>
        <w:t>Medications:</w:t>
        <w:br/>
        <w:t>For now, I recommend staying hydrated by drinking plenty of fluids, such as water, clear broth, or electrolyte-rich beverages like Pedialyte. If your symptoms persist or worsen, you may need to see a doctor for prescription medication to help manage your symptoms.</w:t>
        <w:br/>
        <w:br/>
        <w:t>Home Care Recommendations:</w:t>
        <w:br/>
        <w:t>Try to avoid solid foods for now and stick to a bland diet of crackers, toast, or plain rice. You can also try ginger tea or ginger ale to help soothe your stomach. Make sure to rest and avoid strenuous activities.</w:t>
        <w:br/>
        <w:br/>
        <w:t>Consultation Advice:</w:t>
        <w:br/>
        <w:t>If your vomiting persists for more than 8 hours, or if you experience severe abdominal pain, fever, or bloody stools, please seek medical attention immediately. Otherwise, I recommend scheduling an appointment with your primary care physician within the next few days to rule out any underlying conditions.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