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12:36:44</w:t>
      </w:r>
    </w:p>
    <w:p>
      <w:pPr>
        <w:pStyle w:val="Heading2"/>
      </w:pPr>
      <w:r>
        <w:t>Patient Concerns</w:t>
      </w:r>
    </w:p>
    <w:p>
      <w:r>
        <w:t>feeling to vomit</w:t>
      </w:r>
    </w:p>
    <w:p>
      <w:pPr>
        <w:pStyle w:val="Heading1"/>
      </w:pPr>
      <w:r>
        <w:t>Medical Analysis</w:t>
      </w:r>
    </w:p>
    <w:p>
      <w:r>
        <w:t>Assessment:</w:t>
        <w:br/>
        <w:t>It sounds like you're experiencing some nausea and feeling like you might vomit. This can be uncomfortable and unsettling. I'm here to help you feel better.</w:t>
        <w:br/>
        <w:br/>
        <w:t>Medications:</w:t>
        <w:br/>
        <w:t>For nausea, you can try taking an over-the-counter medication like meclizine (Bonine) or ondansetron (Zofran). However, please note that these medications require a doctor's prescription. If you're experiencing severe or persistent nausea, it's best to consult with a healthcare professional for a proper diagnosis and treatment plan.</w:t>
        <w:br/>
        <w:br/>
        <w:t>Home Care Recommendations:</w:t>
        <w:br/>
        <w:t>In the meantime, try to stay hydrated by drinking small amounts of water or clear liquids like broth or electrolyte-rich beverages. Avoid heavy meals or greasy foods, and take your time eating. If you're feeling up to it, try ginger-based remedies like ginger tea or ginger ale, as ginger has natural anti-inflammatory properties that may help alleviate nausea.</w:t>
        <w:br/>
        <w:br/>
        <w:t>Consultation Advice:</w:t>
        <w:br/>
        <w:t>If your nausea persists or worsens, or if you experience any other concerning symptoms like fever, abdominal pain, or bloody stools, please seek medical attention. For mild to moderate nausea, you can schedule a routine appointment with your primary care physician within the next few days.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