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00:51:00</w:t>
      </w:r>
    </w:p>
    <w:p>
      <w:pPr>
        <w:pStyle w:val="Heading2"/>
      </w:pPr>
      <w:r>
        <w:t>Patient Concerns</w:t>
      </w:r>
    </w:p>
    <w:p>
      <w:r>
        <w:t>what is wrong with my skin</w:t>
      </w:r>
    </w:p>
    <w:p>
      <w:pPr>
        <w:pStyle w:val="Heading1"/>
      </w:pPr>
      <w:r>
        <w:t>Medical Analysis</w:t>
      </w:r>
    </w:p>
    <w:p>
      <w:r>
        <w:t>Based on the image, I notice that you have several red, inflamed bumps on your face, which appear to be acne. These bumps are likely caused by clogged pores and bacteria, and may be accompanied by redness, swelling, and possibly scarring. To help manage this condition, I recommend keeping your skin clean with gentle cleansers, avoiding picking or popping pimples, and using non-comedogenic products. I also suggest consulting a dermatologist for further evaluation and treatment, as they can provide personalized advice and prescribe medications if necessary.</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