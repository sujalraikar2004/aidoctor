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Medical Prescription</w:t>
      </w:r>
    </w:p>
    <w:p>
      <w:pPr>
        <w:pStyle w:val="Heading1"/>
      </w:pPr>
      <w:r>
        <w:t>Patient Information</w:t>
      </w:r>
    </w:p>
    <w:p>
      <w:r>
        <w:t>Date: 2025-03-16 22:46:08</w:t>
      </w:r>
    </w:p>
    <w:p>
      <w:pPr>
        <w:pStyle w:val="Heading2"/>
      </w:pPr>
      <w:r>
        <w:t>Patient Concerns</w:t>
      </w:r>
    </w:p>
    <w:p>
      <w:r>
        <w:t>i am getting a bad headache and cough what shoould i do</w:t>
      </w:r>
    </w:p>
    <w:p>
      <w:pPr>
        <w:pStyle w:val="Heading1"/>
      </w:pPr>
      <w:r>
        <w:t>Medical Analysis</w:t>
      </w:r>
    </w:p>
    <w:p>
      <w:r>
        <w:t>I'm so sorry to hear that you're experiencing a headache and cough. Based on your symptoms, it's possible that you may have a viral infection such as a cold or sinusitis. To help alleviate your symptoms, I recommend taking over-the-counter pain relievers such as acetaminophen (Tylenol) or ibuprofen (Advil) for your headache, and a cough suppressant like dextromethorphan (Robitussin) for your cough. Additionally, make sure to stay hydrated by drinking plenty of fluids and get plenty of rest. If your symptoms persist or worsen, I recommend consulting with your primary care physician for further evaluation and treatment.</w:t>
      </w:r>
    </w:p>
    <w:p>
      <w:r>
        <w:br/>
        <w:br/>
        <w:t>This prescription was generated by AI and should be verified by a licensed medical professional.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