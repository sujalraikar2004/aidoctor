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whhat is wrong with my face</w:t>
      </w:r>
    </w:p>
    <w:p>
      <w:pPr>
        <w:pStyle w:val="Heading1"/>
      </w:pPr>
      <w:r>
        <w:t>Medical Analysis</w:t>
      </w:r>
    </w:p>
    <w:p>
      <w:r>
        <w:t>I'm not a doctor, but I can provide some general information about common skin issues. Please keep in mind that it's always best to consult a dermatologist for a proper diagnosis and advice.</w:t>
        <w:br/>
        <w:br/>
        <w:t>Based on your description, it's difficult to pinpoint the exact issue without seeing your face or more information. However, I can suggest some possible causes of acne, redness, and bumps on the face:</w:t>
        <w:br/>
        <w:br/>
        <w:t>1. **Acne**: Acne can be caused by a combination of factors, including hormonal fluctuations, genetics, clogged pores, and bacteria. It can manifest as whiteheads, blackheads, pimples, or cysts.</w:t>
        <w:br/>
        <w:t>2. **Rosacea**: Rosacea is a chronic skin condition characterized by redness, flushing, and visible blood vessels on the face. It can also cause acne-like symptoms, such as papules and pustules.</w:t>
        <w:br/>
        <w:t>3. **Eczema (Atopic Dermatitis)**: Eczema is a skin condition that causes inflammation, redness, and itching. It can appear as dry, scaly patches or bumps on the face.</w:t>
        <w:br/>
        <w:t>4. **Contact Dermatitis**: Contact dermatitis is a skin reaction to an allergen or irritant, which can cause redness, itching, and bumps on the face.</w:t>
        <w:br/>
        <w:t>5. **Fungal Infections**: Fungal infections, such as ringworm, can cause redness, itching, and bumps on the face.</w:t>
        <w:br/>
        <w:t>6. **Skin Irritation**: Skin irritation from harsh products, makeup, or environmental factors can cause redness, itching, and bumps on the face.</w:t>
        <w:br/>
        <w:br/>
        <w:t>To better understand what might be causing your skin issues, I recommend consulting a dermatologist. They can examine your skin, ask questions about your symptoms, and provide a proper diagnosis and treatment plan.</w:t>
        <w:br/>
        <w:br/>
        <w:t>In the meantime, here are some general tips to help manage your skin:</w:t>
        <w:br/>
        <w:br/>
        <w:t>* Keep your skin clean and moisturized</w:t>
        <w:br/>
        <w:t>* Avoid harsh products or makeup that can irritate your skin</w:t>
        <w:br/>
        <w:t>* Use gentle, fragrance-free cleansers and moisturizers</w:t>
        <w:br/>
        <w:t>* Avoid picking or popping pimples, as this can lead to infection and scarring</w:t>
        <w:br/>
        <w:t>* Stay hydrated by drinking plenty of water</w:t>
        <w:br/>
        <w:t>* Get enough sleep and manage stress</w:t>
        <w:br/>
        <w:br/>
        <w:t>Remember, it's essential to consult a dermatologist for personalized advice and treatment. They can help you identify the underlying cause of your skin issues and provide effective solutions.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