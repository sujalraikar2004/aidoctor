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14:02:18</w:t>
      </w:r>
    </w:p>
    <w:p>
      <w:pPr>
        <w:pStyle w:val="Heading2"/>
      </w:pPr>
      <w:r>
        <w:t>Patient Concerns</w:t>
      </w:r>
    </w:p>
    <w:p>
      <w:r>
        <w:t>what is wrong with my hand</w:t>
      </w:r>
    </w:p>
    <w:p>
      <w:pPr>
        <w:pStyle w:val="Heading1"/>
      </w:pPr>
      <w:r>
        <w:t>Medical Analysis</w:t>
      </w:r>
    </w:p>
    <w:p>
      <w:r>
        <w:t>I'm concerned about the redness and swelling on your arm, which could be indicative of a skin infection or allergic reaction. To manage this at home, I recommend applying a cool compress and using an over-the-counter hydrocortisone cream to reduce inflammation. However, it's crucial to consult a healthcare professional for a proper evaluation and treatment plan, as this condition may require further medical attention.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