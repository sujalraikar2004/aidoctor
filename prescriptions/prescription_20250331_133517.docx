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what is wrong with my hand</w:t>
      </w:r>
    </w:p>
    <w:p>
      <w:pPr>
        <w:pStyle w:val="Heading1"/>
      </w:pPr>
      <w:r>
        <w:t>Medical Analysis</w:t>
      </w:r>
    </w:p>
    <w:p>
      <w:r>
        <w:t>I'm not a doctor, but I can try to help you identify the issue. However, please note that a proper diagnosis and treatment can only be provided by a qualified medical professional.</w:t>
        <w:br/>
        <w:br/>
        <w:t>Based on the image, it appears that your hand has a red, circular rash or burn. Here are some possible causes:</w:t>
        <w:br/>
        <w:br/>
        <w:t>1. **Heat Rash:** A heat rash, also known as prickly heat, can cause red, itchy bumps on the skin. This is often caused by excessive sweating, usually in warm weather or during physical activity.</w:t>
        <w:br/>
        <w:t>2. **Eczema:** Eczema is a chronic skin condition that can cause red, itchy, and inflamed skin. It can appear as a circular rash, especially on the hands, elbows, and knees.</w:t>
        <w:br/>
        <w:t>3. **Allergic Reaction:** An allergic reaction to a substance, such as a soap, lotion, or chemical, can cause a red, itchy rash on the skin.</w:t>
        <w:br/>
        <w:t>4. **Burn:** A burn can cause red, blistered, and painful skin. If the burn is severe, it may require medical attention to prevent infection and promote healing.</w:t>
        <w:br/>
        <w:t>5. **Insect Bite:** An insect bite, such as a mosquito or bed bug, can cause a red, itchy bump on the skin.</w:t>
        <w:br/>
        <w:t>6. **Ringworm:** Ringworm is a fungal infection that can cause a circular, red rash on the skin. It's highly contagious and can be spread through skin-to-skin contact or contaminated objects.</w:t>
        <w:br/>
        <w:br/>
        <w:t>To determine the cause of the rash, it's essential to consult a doctor or a dermatologist. They will examine your skin, ask about your symptoms, and may perform tests to diagnose the condition.</w:t>
        <w:br/>
        <w:br/>
        <w:t>In the meantime, here are some general tips to help manage the rash:</w:t>
        <w:br/>
        <w:br/>
        <w:t>* Apply a cold compress or an ice pack to reduce itching and inflammation.</w:t>
        <w:br/>
        <w:t>* Use a gentle, fragrance-free soap and moisturizer to soothe the skin.</w:t>
        <w:br/>
        <w:t>* Avoid scratching the affected area to prevent infection and scarring.</w:t>
        <w:br/>
        <w:t>* Wear loose, comfortable clothing to reduce friction and irritation.</w:t>
        <w:br/>
        <w:t>* If the rash is severe, painful, or accompanied by fever, seek medical attention immediately.</w:t>
        <w:br/>
        <w:br/>
        <w:t>Remember, a proper diagnosis and treatment can only be provided by a qualified medical professional. If you're concerned about your rash, please consult a doctor or dermatologist for proper evaluation and care.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