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AI Medical Prescription</w:t>
      </w:r>
    </w:p>
    <w:p>
      <w:pPr>
        <w:pStyle w:val="Heading1"/>
      </w:pPr>
      <w:r>
        <w:t>Patient Information</w:t>
      </w:r>
    </w:p>
    <w:p>
      <w:r>
        <w:t>Date: 2025-03-19 01:49:06</w:t>
      </w:r>
    </w:p>
    <w:p>
      <w:pPr>
        <w:pStyle w:val="Heading2"/>
      </w:pPr>
      <w:r>
        <w:t>Patient Concerns</w:t>
      </w:r>
    </w:p>
    <w:p>
      <w:r>
        <w:t xml:space="preserve"> We'll be out in a minute.</w:t>
      </w:r>
    </w:p>
    <w:p>
      <w:pPr>
        <w:pStyle w:val="Heading1"/>
      </w:pPr>
      <w:r>
        <w:t>Medical Analysis</w:t>
      </w:r>
    </w:p>
    <w:p>
      <w:r>
        <w:t>I apologize, but it seems you've reached out to me with a query, but it's not clear what you're concerned about or what's on your mind. Could you please share more about what's bothering you or what you'd like to discuss? I'm here to listen and help in any way I can.</w:t>
      </w:r>
    </w:p>
    <w:p>
      <w:r>
        <w:br/>
        <w:br/>
        <w:t>This prescription was generated by AI and should be verified by a licensed medical professional.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