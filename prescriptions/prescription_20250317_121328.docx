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12:13:28</w:t>
      </w:r>
    </w:p>
    <w:p>
      <w:pPr>
        <w:pStyle w:val="Heading2"/>
      </w:pPr>
      <w:r>
        <w:t>Patient Concerns</w:t>
      </w:r>
    </w:p>
    <w:p>
      <w:r>
        <w:t xml:space="preserve"> मेरा सिर बहुत दर्द कर रहा है</w:t>
      </w:r>
    </w:p>
    <w:p>
      <w:pPr>
        <w:pStyle w:val="Heading1"/>
      </w:pPr>
      <w:r>
        <w:t>Medical Analysis</w:t>
      </w:r>
    </w:p>
    <w:p>
      <w:r>
        <w:t>Sorry to hear that! Headaches can be really frustrating. Let's try to figure out what might be causing your headache and see if we can find some relief.</w:t>
        <w:br/>
        <w:br/>
        <w:t>Can you tell me a bit more about your headache? When did it start, and how long have you been experiencing it? Is it a sharp, stabbing pain or a dull ache? Is it on one side of your head or all over?</w:t>
        <w:br/>
        <w:br/>
        <w:t>Also, have you noticed any triggers that might be causing your headache, such as stress, lack of sleep, or certain foods?</w:t>
        <w:br/>
        <w:br/>
        <w:t>In the meantime, here are some general tips that might help:</w:t>
        <w:br/>
        <w:br/>
        <w:t>1. Stay hydrated: Drink plenty of water to help your body replenish its fluids and reduce dehydration, which can contribute to headaches.</w:t>
        <w:br/>
        <w:t>2. Rest: Take a break and rest your head and neck. Sometimes, a headache can be caused by strain or tension in these areas.</w:t>
        <w:br/>
        <w:t>3. Apply heat or cold: Try applying a warm or cold compress to your forehead, neck, or shoulders to help relax your muscles and reduce pain.</w:t>
        <w:br/>
        <w:t>4. Avoid triggers: Identify and avoid any triggers that might be causing your headache, such as certain foods, stress, or lack of sleep.</w:t>
        <w:br/>
        <w:br/>
        <w:t>As for medication, you can try over-the-counter pain relievers like acetaminophen (Tylenol) or ibuprofen (Advil, Motrin). However, if your headaches are severe, frequent, or persistent, it's best to consult with a doctor to rule out any underlying medical conditions.</w:t>
        <w:br/>
        <w:br/>
        <w:t>Some home remedies that might help include:</w:t>
        <w:br/>
        <w:br/>
        <w:t>1. Ginger: Try drinking ginger tea or taking ginger supplements to help reduce inflammation and pain.</w:t>
        <w:br/>
        <w:t>2. Peppermint oil: Apply peppermint oil to your temples or inhale it through steam inhalation to help relax your muscles and reduce pain.</w:t>
        <w:br/>
        <w:t>3. Aromatherapy: Certain essential oils like lavender, chamomile, and eucalyptus can help promote relaxation and reduce pain.</w:t>
        <w:br/>
        <w:br/>
        <w:t>Remember, if your headaches are severe, frequent, or persistent, it's always best to consult with a doctor to rule out any underlying medical conditions.</w:t>
        <w:br/>
        <w:br/>
        <w:t>How do you feel about trying some of these remedies? Do you have any other questions or concerns?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