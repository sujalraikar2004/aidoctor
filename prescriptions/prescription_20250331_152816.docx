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मेरा सिर बहुत दर्द कर रहा है और मुझे बहुत तेज भुकार भी है इसके लिए मुझे क्या करना चाहिए</w:t>
      </w:r>
    </w:p>
    <w:p>
      <w:pPr>
        <w:pStyle w:val="Heading1"/>
      </w:pPr>
      <w:r>
        <w:t>Medical Analysis</w:t>
      </w:r>
    </w:p>
    <w:p/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