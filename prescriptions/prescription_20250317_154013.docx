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15:40:14</w:t>
      </w:r>
    </w:p>
    <w:p>
      <w:pPr>
        <w:pStyle w:val="Heading2"/>
      </w:pPr>
      <w:r>
        <w:t>Patient Concerns</w:t>
      </w:r>
    </w:p>
    <w:p>
      <w:r>
        <w:t xml:space="preserve"> I am having a bad headache and sneeze and cough. What are the remedies for it?</w:t>
      </w:r>
    </w:p>
    <w:p>
      <w:pPr>
        <w:pStyle w:val="Heading1"/>
      </w:pPr>
      <w:r>
        <w:t>Medical Analysis</w:t>
      </w:r>
    </w:p>
    <w:p>
      <w:r>
        <w:t>Assessment:</w:t>
        <w:br/>
        <w:t>It sounds like you're experiencing a common cold or allergy symptoms, which can cause headaches, sneezing, and coughing. I'd like to offer some suggestions to help alleviate your symptoms.</w:t>
        <w:br/>
        <w:br/>
        <w:t>Medications:</w:t>
        <w:br/>
        <w:t>For your headache, you can try taking an over-the-counter pain reliever like acetaminophen (Tylenol) or ibuprofen (Advil). For your congestion and cough, a decongestant like pseudoephedrine (Sudafed) or phenylephrine (Sudafed PE) might help. However, please note that a doctor's prescription is required for these medications.</w:t>
        <w:br/>
        <w:br/>
        <w:t>Home Care Recommendations:</w:t>
        <w:br/>
        <w:t>To help relieve your symptoms, try using a humidifier to add moisture to the air, which can help ease congestion. You can also use saline nasal sprays or drops to loosen up mucus. Make sure to stay hydrated by drinking plenty of fluids, such as water or tea.</w:t>
        <w:br/>
        <w:br/>
        <w:t>Consultation Advice:</w:t>
        <w:br/>
        <w:t>If your symptoms worsen or persist, I recommend scheduling a consultation with your primary care physician to rule out any underlying conditions. In the meantime, if you experience severe headache, difficulty breathing, or high fever, please seek immediate medical attention.</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