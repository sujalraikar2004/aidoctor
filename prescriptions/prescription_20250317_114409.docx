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wrong with my face</w:t>
      </w:r>
    </w:p>
    <w:p>
      <w:pPr>
        <w:pStyle w:val="Heading1"/>
      </w:pPr>
      <w:r>
        <w:t>Medical Analysis</w:t>
      </w:r>
    </w:p>
    <w:p>
      <w:r>
        <w:t>I'm not a doctor, but I can try to help you identify some common skin issues that might be causing concerns on your face. Please keep in mind that a proper diagnosis and advice can only be provided by a qualified dermatologist or healthcare professional.</w:t>
        <w:br/>
        <w:br/>
        <w:t>That being said, here are some possible skin issues that might be causing concerns on your face:</w:t>
        <w:br/>
        <w:br/>
        <w:t>1. **Acne:** Acne is a common skin condition that causes pimples, blackheads, and whiteheads. It's often caused by hormonal fluctuations, stress, and genetics.</w:t>
        <w:br/>
        <w:t>2. **Rosacea:** Rosacea is a chronic skin condition that causes redness, flushing, and acne-like symptoms. It's often accompanied by visible blood vessels and thickening of the skin.</w:t>
        <w:br/>
        <w:t>3. **Eczema (Atopic Dermatitis):** Eczema is a chronic skin condition that causes dry, itchy, and inflamed skin. It can appear as red, scaly patches on the face, neck, and ears.</w:t>
        <w:br/>
        <w:t>4. **Psoriasis:** Psoriasis is a chronic skin condition that causes scaly, itchy, and inflamed skin. It can appear as red, scaly patches on the face, scalp, and other areas.</w:t>
        <w:br/>
        <w:t>5. **Seborrheic Dermatitis:** Seborrheic dermatitis is a chronic skin condition that causes red, itchy, and flaky skin. It often appears on the face, scalp, and other areas.</w:t>
        <w:br/>
        <w:t>6. **Fungal Infections:** Fungal infections, such as ringworm or candidiasis, can cause red, itchy, and scaly patches on the face.</w:t>
        <w:br/>
        <w:t>7. **Allergic Reactions:** Allergic reactions to skincare products, makeup, or other substances can cause redness, itching, and inflammation on the face.</w:t>
        <w:br/>
        <w:t>8. **Hormonal Imbalance:** Hormonal imbalances, such as those experienced during puberty, pregnancy, or menopause, can cause acne, hirsutism, and other skin issues.</w:t>
        <w:br/>
        <w:t>9. **Genetic Predisposition:** Some people may be more prone to certain skin conditions due to their genetic makeup.</w:t>
        <w:br/>
        <w:br/>
        <w:t>To get a proper diagnosis and advice, I recommend consulting a qualified dermatologist or healthcare professional. They can examine your skin, take a thorough medical history, and provide personalized guidance on how to address your concerns.</w:t>
        <w:br/>
        <w:br/>
        <w:t>In the meantime, here are some general tips that might help:</w:t>
        <w:br/>
        <w:br/>
        <w:t>* Keep your skin clean and moisturized with gentle, fragrance-free products.</w:t>
        <w:br/>
        <w:t>* Avoid picking or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