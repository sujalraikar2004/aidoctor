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Medical Prescription</w:t>
      </w:r>
    </w:p>
    <w:p>
      <w:pPr>
        <w:pStyle w:val="Heading2"/>
      </w:pPr>
      <w:r>
        <w:t>Patient Concerns</w:t>
      </w:r>
    </w:p>
    <w:p>
      <w:r>
        <w:t>what is happend to my hand and consult me the doctor to consult</w:t>
      </w:r>
    </w:p>
    <w:p>
      <w:pPr>
        <w:pStyle w:val="Heading1"/>
      </w:pPr>
      <w:r>
        <w:t>Medical Analysis</w:t>
      </w:r>
    </w:p>
    <w:p>
      <w:r>
        <w:t>I'm not a doctor, but I can try to provide some general information about the possible causes of a broken hand. However, please note that a proper diagnosis and treatment plan can only be provided by a qualified medical professional.</w:t>
        <w:br/>
        <w:br/>
        <w:t>Based on the image you provided, it appears that your hand is broken in multiple places. The X-ray shows multiple fractures in the bones of your hand, including the radius, ulna, and metacarpals. This type of injury is often referred to as a "comminuted fracture," which means that the bone is broken into multiple pieces.</w:t>
        <w:br/>
        <w:br/>
        <w:t>There are several possible causes of a broken hand, including:</w:t>
        <w:br/>
        <w:br/>
        <w:t>1. **Falls**: A fall onto an outstretched hand can cause a break in the bones of the hand.</w:t>
        <w:br/>
        <w:t>2. **Sports injuries**: Participating in sports that involve contact, such as football or hockey, can increase the risk of breaking a hand.</w:t>
        <w:br/>
        <w:t>3. **Accidents**: Being hit or crushed by an object can also cause a broken hand.</w:t>
        <w:br/>
        <w:t>4. **Overuse**: Repeatedly using your hand for heavy lifting or other strenuous activities can lead to fatigue and stress on the bones, which can increase the risk of a break.</w:t>
        <w:br/>
        <w:br/>
        <w:t>It's important to seek medical attention immediately if you suspect that you have a broken hand. A doctor will be able to assess the severity of the injury and provide a proper diagnosis and treatment plan.</w:t>
        <w:br/>
        <w:br/>
        <w:t>In the meantime, here are some general steps you can take to help manage your symptoms:</w:t>
        <w:br/>
        <w:br/>
        <w:t>1. **Apply ice**: Apply ice to the affected area to reduce swelling and pain.</w:t>
        <w:br/>
        <w:t>2. **Elevate**: Elevate your hand above the level of your heart to reduce swelling.</w:t>
        <w:br/>
        <w:t>3. **Rest**: Avoid using your hand as much as possible to allow it to heal.</w:t>
        <w:br/>
        <w:t>4. **Take pain medication**: Over-the-counter pain medication, such as acetaminophen or ibuprofen, can help manage pain and discomfort.</w:t>
        <w:br/>
        <w:br/>
        <w:t>Again, I want to emphasize that a proper diagnosis and treatment plan can only be provided by a qualified medical professional. Please seek medical attention as soon as possible to ensure that your hand receives the proper care it needs.</w:t>
      </w:r>
    </w:p>
    <w:p>
      <w:r>
        <w:br/>
        <w:t>This prescription should be verified by a licensed medical professional.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