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>
      <w:r>
        <w:t>what is wrong with my skull</w:t>
      </w:r>
    </w:p>
    <w:p>
      <w:pPr>
        <w:pStyle w:val="Heading1"/>
      </w:pPr>
      <w:r>
        <w:t>Medical Analysis</w:t>
      </w:r>
    </w:p>
    <w:p>
      <w:r>
        <w:t>I'm not a medical professional, but I can try to help you identify the issue. However, please note that a proper diagnosis can only be made by a qualified doctor or dermatologist.</w:t>
        <w:br/>
        <w:br/>
        <w:t>Based on your description, it's difficult to pinpoint the exact issue without a visual examination. However, I can suggest some possible causes of white flakes on the scalp:</w:t>
        <w:br/>
        <w:br/>
        <w:t>1. **Dandruff:** A common scalp condition characterized by flaky skin. It's usually caused by a fungal infection, sensitivity to hair care products, or dry skin.</w:t>
        <w:br/>
        <w:t>2. **Seborrheic dermatitis:** A condition that causes inflammation and flaking on the scalp, often accompanied by redness and itching.</w:t>
        <w:br/>
        <w:t>3. **Psoriasis:** A chronic autoimmune condition that can cause scaly patches on the scalp, including white flakes.</w:t>
        <w:br/>
        <w:t>4. **Eczema:** A condition that causes inflammation and flaking on the scalp, often accompanied by redness and itching.</w:t>
        <w:br/>
        <w:t>5. **Dry scalp:** A common condition caused by dry skin, which can lead to flaking and itching.</w:t>
        <w:br/>
        <w:t>6. **Fungal infections:** Such as ringworm or tinea capitis, which can cause white flakes on the scalp.</w:t>
        <w:br/>
        <w:t>7. **Scalp conditions:** Such as seborrheic keratosis, which can cause white patches or flakes on the scalp.</w:t>
        <w:br/>
        <w:br/>
        <w:t>To better understand the issue, I recommend consulting a doctor or dermatologist for a proper examination and diagnosis. They can assess your scalp and provide a more accurate diagnosis and treatment plan.</w:t>
        <w:br/>
        <w:br/>
        <w:t>In the meantime, here are some general tips to help manage white flakes on the scalp:</w:t>
        <w:br/>
        <w:br/>
        <w:t>* **Use a gentle shampoo:** Choose a mild, sulfate-free shampoo that's formulated for your hair type.</w:t>
        <w:br/>
        <w:t>* **Avoid harsh chemicals:** Steer clear of hair care products that contain harsh chemicals, such as sulfates, parabens, and artificial fragrances.</w:t>
        <w:br/>
        <w:t>* **Keep your scalp clean:** Wash your scalp regularly with a gentle shampoo to remove dirt and oil buildup.</w:t>
        <w:br/>
        <w:t>* **Use a scalp scrub:** Exfoliate your scalp with a gentle scrub or a scalp massager to remove dead skin cells and promote blood flow.</w:t>
        <w:br/>
        <w:t>* **Apply a scalp treatment:** Use a scalp treatment or a medicated shampoo to help soothe and calm the scalp.</w:t>
        <w:br/>
        <w:br/>
        <w:t>Remember, it's essential to consult a doctor or dermatologist for a proper diagnosis and treatment plan. They can help you identify the underlying cause of the white flakes and provide personalized advice on how to manage the condition.</w:t>
      </w:r>
    </w:p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