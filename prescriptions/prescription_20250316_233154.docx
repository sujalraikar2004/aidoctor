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2"/>
      </w:pPr>
      <w:r>
        <w:t>Patient Concerns</w:t>
      </w:r>
    </w:p>
    <w:p>
      <w:r>
        <w:t xml:space="preserve"> नॉक्टर मेरा सेर महत्वप्रकर्णा है इसके लिए मुझे क्या करना चाहिए</w:t>
      </w:r>
    </w:p>
    <w:p>
      <w:pPr>
        <w:pStyle w:val="Heading1"/>
      </w:pPr>
      <w:r>
        <w:t>Medical Analysis</w:t>
      </w:r>
    </w:p>
    <w:p>
      <w:r>
        <w:t>Namaste! As a medical assistant, I'm happy to help you with your concerns.</w:t>
        <w:br/>
        <w:br/>
        <w:t>It's great that you consider your doctor's opinion important. To ensure you're getting the best care, here are some steps you can take:</w:t>
        <w:br/>
        <w:br/>
        <w:t>1. Be honest and open with your doctor: Share your symptoms, medical history, and any concerns you have. This will help your doctor make an accurate diagnosis and provide the right treatment.</w:t>
        <w:br/>
        <w:t>2. Keep track of your symptoms: Write down when your symptoms occur, how long they last, and any factors that trigger or relieve them. This information will be helpful for your doctor.</w:t>
        <w:br/>
        <w:t>3. Follow your doctor's advice: Take your medications as prescribed, attend follow-up appointments, and follow any lifestyle changes recommended by your doctor.</w:t>
        <w:br/>
        <w:t>4. Ask questions: Don't hesitate to ask your doctor questions about your condition, treatment options, or any concerns you have. It's your right to be informed about your health.</w:t>
        <w:br/>
        <w:t>5. Stay informed: Research your condition, but make sure you're getting information from reputable sources, such as the American Heart Association, American Cancer Society, or the National Institutes of Health.</w:t>
        <w:br/>
        <w:t>6. Communicate with your doctor's office: If you have any questions or concerns, don't hesitate to call or email your doctor's office. They're there to help you.</w:t>
        <w:br/>
        <w:br/>
        <w:t>Remember, your doctor is there to help you. By being proactive and communicating openly, you can work together to achieve the best possible health outcomes.</w:t>
        <w:br/>
        <w:br/>
        <w:t>Is there anything specific you'd like to know or discuss about your doctor's opinion? I'm here to help.</w:t>
      </w:r>
    </w:p>
    <w:p>
      <w:r>
        <w:br/>
        <w:t>This prescription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