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Maybe I could tell what happened.</w:t>
      </w:r>
    </w:p>
    <w:p>
      <w:pPr>
        <w:pStyle w:val="Heading1"/>
      </w:pPr>
      <w:r>
        <w:t>Medical Analysis</w:t>
      </w:r>
    </w:p>
    <w:p>
      <w:r>
        <w:t>I'd be happy to help you try to figure out what happened. Can you please tell me more about what you're referring to? What's been going on that you're trying to understand?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