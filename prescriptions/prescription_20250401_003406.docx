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00:34:06</w:t>
      </w:r>
    </w:p>
    <w:p>
      <w:pPr>
        <w:pStyle w:val="Heading2"/>
      </w:pPr>
      <w:r>
        <w:t>Patient Concerns</w:t>
      </w:r>
    </w:p>
    <w:p>
      <w:r>
        <w:t>i am vomiting</w:t>
      </w:r>
    </w:p>
    <w:p>
      <w:pPr>
        <w:pStyle w:val="Heading1"/>
      </w:pPr>
      <w:r>
        <w:t>Medical Analysis</w:t>
      </w:r>
    </w:p>
    <w:p>
      <w:r>
        <w:t>अपने नAUSEA के कारणों का पता लगाने के लिए डॉक्टर से मिलना आवश्यक है। हालांकि, कुछ घरेलू उपचारों से आपका स्थिति सुधार सकती है। आप पानी का सेवन ज्यादा करें और स्वस्थ खाना खाएं। यदि आपका नAUSEA ज्यादा है या आपको बुखार है, तो तुरंत डॉक्टर से मिलना चाहिए।</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