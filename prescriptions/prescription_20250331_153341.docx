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i am feeling like vomiting</w:t>
      </w:r>
    </w:p>
    <w:p>
      <w:pPr>
        <w:pStyle w:val="Heading1"/>
      </w:pPr>
      <w:r>
        <w:t>Medical Analysis</w:t>
      </w:r>
    </w:p>
    <w:p>
      <w:r>
        <w:t>Assessment:</w:t>
        <w:br/>
        <w:t>It sounds like you're experiencing some nausea and possibly feeling queasy. This could be due to various reasons such as food poisoning, motion sickness, or even a stomach virus.</w:t>
        <w:br/>
        <w:br/>
        <w:t>Medications:</w:t>
        <w:br/>
        <w:t>For immediate relief, you can try taking an over-the-counter anti-nausea medication like Dramamine or Bonine. However, please note that these medications may not be suitable for everyone, especially if you have a pre-existing medical condition or are taking other medications. It's best to consult with a doctor before taking any medication.</w:t>
        <w:br/>
        <w:br/>
        <w:t>Home Care Recommendations:</w:t>
        <w:br/>
        <w:t>To help alleviate your symptoms, try sipping on some ginger tea or ginger ale, as ginger has natural anti-inflammatory properties that can help soothe your stomach. You can also try eating small, frequent meals or snacks to help settle your stomach.</w:t>
        <w:br/>
        <w:br/>
        <w:t>Consultation Advice:</w:t>
        <w:br/>
        <w:t>I would recommend consulting with a doctor if your symptoms persist or worsen over time. If you're experiencing severe vomiting, dehydration, or abdominal pain, please seek immediate medical attention.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