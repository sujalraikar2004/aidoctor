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Medical Prescription</w:t>
      </w:r>
    </w:p>
    <w:p>
      <w:pPr>
        <w:pStyle w:val="Heading2"/>
      </w:pPr>
      <w:r>
        <w:t>Patient Concerns</w:t>
      </w:r>
    </w:p>
    <w:p>
      <w:r>
        <w:t>i am not feeling well and feeling like vomiting and headache</w:t>
      </w:r>
    </w:p>
    <w:p>
      <w:pPr>
        <w:pStyle w:val="Heading1"/>
      </w:pPr>
      <w:r>
        <w:t>Medical Analysis</w:t>
      </w:r>
    </w:p>
    <w:p>
      <w:r>
        <w:t>Assessment:</w:t>
        <w:br/>
        <w:t>I'm so sorry to hear that you're not feeling well. Based on your symptoms of nausea and headache, it's possible that you may be experiencing a viral infection or a stomach bug. It's also possible that you may have a migraine or a sinus headache.</w:t>
        <w:br/>
        <w:br/>
        <w:t>Medications:</w:t>
        <w:br/>
        <w:t>For your nausea, you can try taking an over-the-counter anti-nausea medication like Dramamine or Bonine. For your headache, you can try taking an over-the-counter pain reliever like acetaminophen (Tylenol) or ibuprofen (Advil). However, please note that you should always consult with a doctor before taking any medication, especially if you have a history of medical conditions or take prescription medications.</w:t>
        <w:br/>
        <w:br/>
        <w:t>Home Care Recommendations:</w:t>
        <w:br/>
        <w:t>To help alleviate your symptoms, try to stay hydrated by drinking plenty of fluids, such as water, clear broth, or electrolyte-rich beverages like sports drinks. Avoid heavy meals and rich foods, and opt for bland foods like crackers, toast, or plain rice. You can also try applying a warm or cold compress to your forehead or neck to help relieve your headache.</w:t>
        <w:br/>
        <w:br/>
        <w:t>Consultation Advice:</w:t>
        <w:br/>
        <w:t>I would recommend consulting with a doctor if your symptoms persist or worsen over the next few days. If you experience severe vomiting, difficulty breathing, or severe headache, please seek immediate medical attention. Otherwise, you can schedule a routine appointment with your doctor to discuss your symptoms and receive further guidance.</w:t>
      </w:r>
    </w:p>
    <w:p>
      <w:r>
        <w:br/>
        <w:t>This prescription should be verified by a licensed medical professional.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