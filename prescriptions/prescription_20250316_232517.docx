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2"/>
      </w:pPr>
      <w:r>
        <w:t>Patient Concerns</w:t>
      </w:r>
    </w:p>
    <w:p>
      <w:r>
        <w:t xml:space="preserve"> डॉक्टर मेरा सिर बहुत दर्द कर रहा है इसके लिए युज़े क्या करना चाहिए बढ़ा</w:t>
      </w:r>
    </w:p>
    <w:p>
      <w:pPr>
        <w:pStyle w:val="Heading1"/>
      </w:pPr>
      <w:r>
        <w:t>Medical Analysis</w:t>
      </w:r>
    </w:p>
    <w:p>
      <w:r>
        <w:t>I'm so sorry to hear that you're experiencing a headache! As a medical assistant, I'd like to help you identify the possible causes and suggest some remedies to alleviate the discomfort.</w:t>
        <w:br/>
        <w:br/>
        <w:t>Before we dive into potential solutions, can you please tell me more about your headache? When did it start, and how would you describe the pain (e.g., sharp, dull, throbbing, etc.)? Have you experienced any triggers or factors that might have contributed to the headache?</w:t>
        <w:br/>
        <w:br/>
        <w:t>In the meantime, here are some general tips that might help:</w:t>
        <w:br/>
        <w:br/>
        <w:t>1. Stay hydrated: Drink plenty of water to help your body replenish fluids and electrolytes.</w:t>
        <w:br/>
        <w:t>2. Rest: Take a break and get some rest to help your body recover from any potential stress or fatigue.</w:t>
        <w:br/>
        <w:t>3. Apply gentle pressure: Try applying gentle pressure to the temples or forehead using your fingers or a cold compress.</w:t>
        <w:br/>
        <w:t>4. Avoid triggers: Identify and avoid any potential triggers that might have caused the headache, such as certain foods, environmental factors, or stress.</w:t>
        <w:br/>
        <w:br/>
        <w:t>Please let me know if you have any specific questions or concerns, and I'll do my best to assist you further!</w:t>
      </w:r>
    </w:p>
    <w:p>
      <w:r>
        <w:br/>
        <w:t>This prescription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