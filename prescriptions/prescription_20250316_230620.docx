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2025-03-16 23:06:20</w:t>
      </w:r>
    </w:p>
    <w:p>
      <w:pPr>
        <w:pStyle w:val="Heading2"/>
      </w:pPr>
      <w:r>
        <w:t>Patient Concerns</w:t>
      </w:r>
    </w:p>
    <w:p>
      <w:r>
        <w:t xml:space="preserve"> I am having a bad headache, cough and sneeze.</w:t>
      </w:r>
    </w:p>
    <w:p>
      <w:pPr>
        <w:pStyle w:val="Heading1"/>
      </w:pPr>
      <w:r>
        <w:t>Medical Analysis</w:t>
      </w:r>
    </w:p>
    <w:p>
      <w:r>
        <w:t>I'm so sorry to hear that you're not feeling well. Based on your symptoms, it's possible that you may be experiencing a viral infection such as a common cold or sinusitis. To help alleviate your symptoms, I recommend taking over-the-counter pain relievers such as acetaminophen (Tylenol) or ibuprofen (Advil) for your headache, and decongestants like pseudoephedrine (Sudafed) or phenylephrine (Sudafed PE) to help with congestion. Additionally, make sure to stay hydrated by drinking plenty of fluids and get plenty of rest. If your symptoms worsen or persist, I recommend scheduling an appointment with your primary care physician for further evaluation and treatment.</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