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2"/>
      </w:pPr>
      <w:r>
        <w:t>Patient Concerns</w:t>
      </w:r>
    </w:p>
    <w:p>
      <w:r>
        <w:t xml:space="preserve"> यह मेरे चेहरे को क्या हुआ है</w:t>
      </w:r>
    </w:p>
    <w:p>
      <w:pPr>
        <w:pStyle w:val="Heading1"/>
      </w:pPr>
      <w:r>
        <w:t>Medical Analysis</w:t>
      </w:r>
    </w:p>
    <w:p>
      <w:r>
        <w:t xml:space="preserve">मुझे लगता है कि आप अपने चेहरे पर वाले दाग-धब्बों के बारे में पूछ रहे हैं। यह एक आम समस्या है जिसका सामना कई लोग करते हैं। दाग-धब्बे कई कारणों से हो सकते हैं, जैसे कि त्वचा की स्वास्थ्य समस्याएं, त्वचा की देखभाल में कमियां, या आनुवंशिक कारक। </w:t>
        <w:br/>
        <w:br/>
        <w:t>दाग-धब्बों को दूर करने के लिए कई तरीके हैं, जैसे कि त्वचा की देखभाल करना, सूरज की किरणों से बचना, और त्वचा की समस्याओं के लिए उपचार लेना। यदि आप अपने दाग-धब्बों के बारे में चिंतित हैं, तो मैं आपको एक त्वचा विशेषज्ञ से मिलने की सलाह दूंगा जो आपको उचित सलाह और उपचार दे सकता है।</w:t>
      </w:r>
    </w:p>
    <w:p>
      <w:r>
        <w:br/>
        <w:t>This prescription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