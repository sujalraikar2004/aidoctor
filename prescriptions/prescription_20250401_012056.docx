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2025-04-01 01:20:56</w:t>
      </w:r>
    </w:p>
    <w:p>
      <w:pPr>
        <w:pStyle w:val="Heading2"/>
      </w:pPr>
      <w:r>
        <w:t>Patient Concerns</w:t>
      </w:r>
    </w:p>
    <w:p>
      <w:r>
        <w:t>what is wrong with my skin</w:t>
      </w:r>
    </w:p>
    <w:p>
      <w:pPr>
        <w:pStyle w:val="Heading1"/>
      </w:pPr>
      <w:r>
        <w:t>Medical Analysis</w:t>
      </w:r>
    </w:p>
    <w:p>
      <w:r>
        <w:t>Kya aapko apni sarkar me kuch acha lagta hai? Ye sapne pe daag tisse bhi kharab lagte hai. Aapko deri se dermatologist ko dekhna chahiye.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