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what is wrong with my hand</w:t>
      </w:r>
    </w:p>
    <w:p>
      <w:pPr>
        <w:pStyle w:val="Heading1"/>
      </w:pPr>
      <w:r>
        <w:t>Medical Analysis</w:t>
      </w:r>
    </w:p>
    <w:p>
      <w:r>
        <w:t>I'm not a doctor, but I can try to help you identify some common issues that might be affecting your hand. Please note that this is not a substitute for a professional medical evaluation. If you're concerned about your hand, it's essential to consult a doctor or a hand specialist.</w:t>
        <w:br/>
        <w:br/>
        <w:t>That being said, here are some potential issues that might be affecting your hand:</w:t>
        <w:br/>
        <w:br/>
        <w:t>**Pain or discomfort:** If you're experiencing pain or discomfort in your hand, it could be due to a variety of reasons, such as:</w:t>
        <w:br/>
        <w:t>* Carpal tunnel syndrome: a condition that causes numbness, tingling, and pain in the hand and wrist.</w:t>
        <w:br/>
        <w:t>* Tendinitis: inflammation of the tendons in the hand or wrist.</w:t>
        <w:br/>
        <w:t>* Arthritis: a condition that causes joint pain and stiffness in the hand.</w:t>
        <w:br/>
        <w:t>* Fractures or breaks: if you've recently injured your hand, it's possible that you have a fracture or break.</w:t>
        <w:br/>
        <w:br/>
        <w:t>**Swelling or redness:** If your hand is swollen or red, it could be due to:</w:t>
        <w:br/>
        <w:t>* Infection: a bacterial or viral infection that has spread to the hand.</w:t>
        <w:br/>
        <w:t>* Insect bite or sting: if you've been bitten or stung by an insect, it could cause swelling and redness.</w:t>
        <w:br/>
        <w:t>* Allergic reaction: if you're allergic to something, it could cause swelling and redness in the hand.</w:t>
        <w:br/>
        <w:br/>
        <w:t>**Numbness or tingling:** If you're experiencing numbness or tingling in your hand, it could be due to:</w:t>
        <w:br/>
        <w:t>* Nerve damage: if you've injured your hand, it could cause nerve damage, leading to numbness or tingling.</w:t>
        <w:br/>
        <w:t>* Carpal tunnel syndrome: as mentioned earlier, this condition can cause numbness and tingling in the hand and wrist.</w:t>
        <w:br/>
        <w:t>* Diabetes: if you have diabetes, it could cause nerve damage, leading to numbness or tingling in the hand.</w:t>
        <w:br/>
        <w:br/>
        <w:t>**Weakness or tremors:** If you're experiencing weakness or tremors in your hand, it could be due to:</w:t>
        <w:br/>
        <w:t>* Muscle weakness: if you've injured your hand, it could cause muscle weakness.</w:t>
        <w:br/>
        <w:t>* Parkinson's disease: a neurological disorder that can cause tremors and weakness in the hand.</w:t>
        <w:br/>
        <w:t>* Multiple sclerosis: a neurological disorder that can cause weakness and tremors in the hand.</w:t>
        <w:br/>
        <w:br/>
        <w:t>**Other issues:** There are many other potential issues that could be affecting your hand, such as:</w:t>
        <w:br/>
        <w:t>* Skin conditions: eczema, psoriasis, or other skin conditions can cause redness, itching, and swelling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