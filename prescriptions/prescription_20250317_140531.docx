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14:05:31</w:t>
      </w:r>
    </w:p>
    <w:p>
      <w:pPr>
        <w:pStyle w:val="Heading2"/>
      </w:pPr>
      <w:r>
        <w:t>Patient Concerns</w:t>
      </w:r>
    </w:p>
    <w:p>
      <w:r>
        <w:t>this is my xray what is happend to me what the disease called</w:t>
      </w:r>
    </w:p>
    <w:p>
      <w:pPr>
        <w:pStyle w:val="Heading1"/>
      </w:pPr>
      <w:r>
        <w:t>Medical Analysis</w:t>
      </w:r>
    </w:p>
    <w:p>
      <w:r>
        <w:t>I understand your concern, and I'm here to help. Based on the x-ray image, it appears that you have a condition called "Pectus Excavatum," which is a congenital deformity of the chest wall. This condition causes the breastbone to curve inward, giving the chest a sunken appearance.</w:t>
        <w:br/>
        <w:br/>
        <w:t>**Home Care Suggestions:**</w:t>
        <w:br/>
        <w:br/>
        <w:t>* Maintain a healthy lifestyle, including regular exercise and a balanced diet, to help manage any associated symptoms.</w:t>
        <w:br/>
        <w:t>* Consider wearing a supportive bra to help alleviate any discomfort or pain.</w:t>
        <w:br/>
        <w:br/>
        <w:t>**Professional Consultation:**</w:t>
        <w:br/>
        <w:br/>
        <w:t>I recommend consulting with a healthcare professional, such as a primary care physician or a specialist in thoracic surgery, to discuss your options for treatment and management. They can provide personalized guidance and recommendations based on your specific situation.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