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मेरे हाथ को क्या हुआ है</w:t>
      </w:r>
    </w:p>
    <w:p>
      <w:pPr>
        <w:pStyle w:val="Heading1"/>
      </w:pPr>
      <w:r>
        <w:t>Medical Analysis</w:t>
      </w:r>
    </w:p>
    <w:p>
      <w:r>
        <w:t>मुझे लगता है कि आपके हाथ पर एक जूँ का निशान है। जूँ एक छोटा कीट है जो मानव त्वचा पर रहता है और खून चूसता है। यह निशान जूँ के खून चूसने के कारण हो सकता है और यह एक संक्रामक स्थिति हो सकती है। अगर आपको लगता है कि आपके हाथ पर जूँ का निशान है, तो यहाँ कुछ सुझाव दिए गए हैं जो आपको मदद कर सकते हैं:</w:t>
        <w:br/>
        <w:br/>
        <w:t>1. **त्वचा को साफ करें:** जूँ के खून चूसने से त्वचा पर गंदगी और बैक्टीरिया जमा हो सकता है। त्वचा को साफ करने के लिए एक माइल्ड साबुन और पानी का उपयोग करें।</w:t>
        <w:br/>
        <w:t>2. **एंटीपर्सपिरेंट का उपयोग करें:** एंटीपर्सपिरेंट एक ऐसी दवा है जो जूँ को मारने में मदद करती है। आप एक एंटीपर्सपिरेंट क्रीम या लोशन का उपयोग कर सकते हैं।</w:t>
        <w:br/>
        <w:t>3. **त्वचा को मॉइस्चराइज़ करें:** जूँ के खून चूसने से त्वचा सूखी और दर्दनाक हो सकती है। त्वचा को मॉइस्चराइज़ करने के लिए एक मॉइस्चराइज़र का उपयोग करें।</w:t>
        <w:br/>
        <w:t>4. **त्वचा को ढकें:** जूँ के खून चूसने से त्वचा पर घाव हो सकता है। त्वचा को ढकने के लिए एक बैंडेज या एक स्ट्रिप का उपयोग करें।</w:t>
        <w:br/>
        <w:t>5. **चिकित्सक से परामर्श करें:** अगर आपको लगता है कि आपके हाथ पर जूँ का निशान है, तो चिकित्सक से पर</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